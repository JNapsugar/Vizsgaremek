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BB199" w14:textId="471025F8" w:rsidR="00A84B85" w:rsidRPr="00F3334B" w:rsidRDefault="00000000" w:rsidP="00F3334B">
      <w:pPr>
        <w:pStyle w:val="Cmsor1"/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F3334B">
        <w:rPr>
          <w:rFonts w:ascii="Times New Roman" w:hAnsi="Times New Roman" w:cs="Times New Roman"/>
          <w:color w:val="auto"/>
          <w:sz w:val="48"/>
          <w:szCs w:val="48"/>
        </w:rPr>
        <w:t xml:space="preserve">Teszt </w:t>
      </w:r>
      <w:r w:rsidR="00F3334B">
        <w:rPr>
          <w:rFonts w:ascii="Times New Roman" w:hAnsi="Times New Roman" w:cs="Times New Roman"/>
          <w:color w:val="auto"/>
          <w:sz w:val="48"/>
          <w:szCs w:val="48"/>
        </w:rPr>
        <w:t>d</w:t>
      </w:r>
      <w:r w:rsidRPr="00F3334B">
        <w:rPr>
          <w:rFonts w:ascii="Times New Roman" w:hAnsi="Times New Roman" w:cs="Times New Roman"/>
          <w:color w:val="auto"/>
          <w:sz w:val="48"/>
          <w:szCs w:val="48"/>
        </w:rPr>
        <w:t>okumentáció</w:t>
      </w:r>
    </w:p>
    <w:p w14:paraId="11A8F554" w14:textId="77777777" w:rsidR="00A84B85" w:rsidRPr="00F3334B" w:rsidRDefault="00000000" w:rsidP="00F3334B">
      <w:pPr>
        <w:pStyle w:val="Cmsor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3334B">
        <w:rPr>
          <w:rFonts w:ascii="Times New Roman" w:hAnsi="Times New Roman" w:cs="Times New Roman"/>
          <w:color w:val="auto"/>
          <w:sz w:val="24"/>
          <w:szCs w:val="24"/>
        </w:rPr>
        <w:t>1. Teszt célja</w:t>
      </w:r>
    </w:p>
    <w:p w14:paraId="19D85A94" w14:textId="45D6EFDE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A teszt célja az alkalmazás navigációs menürendszerének automatizált ellenőrzése Selenium WebDriver segítségével. A teszt során megvizsgáljuk, hogy a különböző jogosultsági szinteken (bejelentkezett és nem bejelentkezett felhasználó) megfelelő menüpontok jelennek-e meg a felületen.</w:t>
      </w:r>
    </w:p>
    <w:p w14:paraId="1C17A90C" w14:textId="77777777" w:rsidR="00A84B85" w:rsidRPr="00F3334B" w:rsidRDefault="00000000" w:rsidP="00F3334B">
      <w:pPr>
        <w:pStyle w:val="Cmsor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3334B">
        <w:rPr>
          <w:rFonts w:ascii="Times New Roman" w:hAnsi="Times New Roman" w:cs="Times New Roman"/>
          <w:color w:val="auto"/>
          <w:sz w:val="24"/>
          <w:szCs w:val="24"/>
        </w:rPr>
        <w:t>2. Tesztkörnyezet</w:t>
      </w:r>
    </w:p>
    <w:p w14:paraId="52BCFD90" w14:textId="36C62A57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 xml:space="preserve">Operációs rendszer: Windows </w:t>
      </w:r>
      <w:r w:rsidR="00B05123">
        <w:rPr>
          <w:rFonts w:ascii="Times New Roman" w:hAnsi="Times New Roman" w:cs="Times New Roman"/>
          <w:sz w:val="24"/>
          <w:szCs w:val="24"/>
        </w:rPr>
        <w:t>11</w:t>
      </w:r>
    </w:p>
    <w:p w14:paraId="37584CBD" w14:textId="239FDB1C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 xml:space="preserve">Böngésző: Google Chrome </w:t>
      </w:r>
    </w:p>
    <w:p w14:paraId="5184B6D1" w14:textId="51F9D256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Selenium verzió: Legfrissebb verzió</w:t>
      </w:r>
    </w:p>
    <w:p w14:paraId="6B6646B1" w14:textId="77777777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WebDriver: ChromeDriver (WebDriver Manager-rel telepítve)</w:t>
      </w:r>
    </w:p>
    <w:p w14:paraId="4DB2DB2D" w14:textId="50B588D1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 xml:space="preserve">Fejlesztői környezet: Visual Studio Code </w:t>
      </w:r>
    </w:p>
    <w:p w14:paraId="618F3652" w14:textId="77777777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Backend / Frontend szerver: localhost:3000 (React alapú alkalmazás)</w:t>
      </w:r>
    </w:p>
    <w:p w14:paraId="4E23D3FC" w14:textId="77777777" w:rsidR="00A84B85" w:rsidRPr="00F3334B" w:rsidRDefault="00000000" w:rsidP="00F3334B">
      <w:pPr>
        <w:pStyle w:val="Cmsor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3334B">
        <w:rPr>
          <w:rFonts w:ascii="Times New Roman" w:hAnsi="Times New Roman" w:cs="Times New Roman"/>
          <w:color w:val="auto"/>
          <w:sz w:val="24"/>
          <w:szCs w:val="24"/>
        </w:rPr>
        <w:t>3. Előfeltételek</w:t>
      </w:r>
    </w:p>
    <w:p w14:paraId="4F884F7A" w14:textId="77777777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Python és pip telepítve a rendszeren</w:t>
      </w:r>
    </w:p>
    <w:p w14:paraId="3B5DC87F" w14:textId="77777777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Selenium és WebDriver Manager telepítve:</w:t>
      </w:r>
    </w:p>
    <w:p w14:paraId="17E18D6D" w14:textId="77777777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pip install selenium webdriver-manager</w:t>
      </w:r>
    </w:p>
    <w:p w14:paraId="42FB478B" w14:textId="77777777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Lokális szerver futtatása:</w:t>
      </w:r>
    </w:p>
    <w:p w14:paraId="3CF47B22" w14:textId="77777777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npm start</w:t>
      </w:r>
    </w:p>
    <w:p w14:paraId="0A24A6D0" w14:textId="77777777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A teszt futtatásához a böngészőben a pop-up blokkolás kikapcsolva kell legyen</w:t>
      </w:r>
    </w:p>
    <w:p w14:paraId="3B203CC6" w14:textId="77777777" w:rsidR="00A84B85" w:rsidRPr="00F3334B" w:rsidRDefault="00000000" w:rsidP="00F3334B">
      <w:pPr>
        <w:pStyle w:val="Cmsor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3334B">
        <w:rPr>
          <w:rFonts w:ascii="Times New Roman" w:hAnsi="Times New Roman" w:cs="Times New Roman"/>
          <w:color w:val="auto"/>
          <w:sz w:val="24"/>
          <w:szCs w:val="24"/>
        </w:rPr>
        <w:t>4. Tesztlépések</w:t>
      </w:r>
    </w:p>
    <w:p w14:paraId="5EC84F25" w14:textId="77777777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Megnyitjuk az alkalmazást a http://localhost:3000 címen.</w:t>
      </w:r>
    </w:p>
    <w:p w14:paraId="459128C4" w14:textId="18D09CF7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lastRenderedPageBreak/>
        <w:t>Ellenőrizzük az alap menüpontoka</w:t>
      </w:r>
      <w:r w:rsidR="00F3334B" w:rsidRPr="00F3334B">
        <w:rPr>
          <w:rFonts w:ascii="Times New Roman" w:hAnsi="Times New Roman" w:cs="Times New Roman"/>
          <w:sz w:val="24"/>
          <w:szCs w:val="24"/>
        </w:rPr>
        <w:t>t</w:t>
      </w:r>
      <w:r w:rsidRPr="00F3334B">
        <w:rPr>
          <w:rFonts w:ascii="Times New Roman" w:hAnsi="Times New Roman" w:cs="Times New Roman"/>
          <w:sz w:val="24"/>
          <w:szCs w:val="24"/>
        </w:rPr>
        <w:t>:</w:t>
      </w:r>
    </w:p>
    <w:p w14:paraId="6CD5B760" w14:textId="66F80625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 xml:space="preserve">  - "Főoldal" </w:t>
      </w:r>
    </w:p>
    <w:p w14:paraId="5DE8C559" w14:textId="1416234A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 xml:space="preserve">  - "Ingatlanok"</w:t>
      </w:r>
    </w:p>
    <w:p w14:paraId="45E7E1B1" w14:textId="1896A7B9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 xml:space="preserve">  - "Rólunk" </w:t>
      </w:r>
    </w:p>
    <w:p w14:paraId="6BCA0E87" w14:textId="3500A92E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Ellenőrizzük a "Belépés" gombot</w:t>
      </w:r>
    </w:p>
    <w:p w14:paraId="419C38F8" w14:textId="77777777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Bejelentkezett felhasználó jogosultsági szint beállítása (sessionStorage manipulálásával):</w:t>
      </w:r>
    </w:p>
    <w:p w14:paraId="2142598A" w14:textId="77777777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sessionStorage.setItem("permission", "2");</w:t>
      </w:r>
    </w:p>
    <w:p w14:paraId="0971B5A3" w14:textId="77777777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Majd az oldal frissítése.</w:t>
      </w:r>
    </w:p>
    <w:p w14:paraId="6A51F206" w14:textId="346EAA99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Ellenőrizzük a "Kiadás" menüpont</w:t>
      </w:r>
    </w:p>
    <w:p w14:paraId="64BEB8C7" w14:textId="5E053159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Ellenőrizzük a "Profilom" gombot</w:t>
      </w:r>
    </w:p>
    <w:p w14:paraId="03C39A04" w14:textId="77777777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A böngésző bezárása.</w:t>
      </w:r>
    </w:p>
    <w:p w14:paraId="01F83844" w14:textId="77777777" w:rsidR="00A84B85" w:rsidRPr="00F3334B" w:rsidRDefault="00000000" w:rsidP="00F3334B">
      <w:pPr>
        <w:pStyle w:val="Cmsor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3334B">
        <w:rPr>
          <w:rFonts w:ascii="Times New Roman" w:hAnsi="Times New Roman" w:cs="Times New Roman"/>
          <w:color w:val="auto"/>
          <w:sz w:val="24"/>
          <w:szCs w:val="24"/>
        </w:rPr>
        <w:t>5. Elvárt eredmények</w:t>
      </w:r>
    </w:p>
    <w:p w14:paraId="2A932DA5" w14:textId="77777777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Az alkalmazás helyesen megjeleníti az alap menüpontokat és ikonokat.</w:t>
      </w:r>
    </w:p>
    <w:p w14:paraId="6B4ADB79" w14:textId="77777777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A "Belépés" gomb és ikon elérhető a nem bejelentkezett felhasználók számára.</w:t>
      </w:r>
    </w:p>
    <w:p w14:paraId="31D29B35" w14:textId="77777777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Bejelentkezett tulajdonos esetén a "Kiadás" menüpont megjelenik.</w:t>
      </w:r>
    </w:p>
    <w:p w14:paraId="7799099B" w14:textId="77777777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A "Profilom" menüpont csak bejelentkezés után jelenik meg.</w:t>
      </w:r>
    </w:p>
    <w:p w14:paraId="451278D8" w14:textId="77777777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Ha egy elem nem jelenik meg, a teszt hibaüzenetet dob.</w:t>
      </w:r>
    </w:p>
    <w:p w14:paraId="70B2C1EB" w14:textId="77777777" w:rsidR="00A84B85" w:rsidRPr="00F3334B" w:rsidRDefault="00000000" w:rsidP="00F3334B">
      <w:pPr>
        <w:pStyle w:val="Cmsor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3334B">
        <w:rPr>
          <w:rFonts w:ascii="Times New Roman" w:hAnsi="Times New Roman" w:cs="Times New Roman"/>
          <w:color w:val="auto"/>
          <w:sz w:val="24"/>
          <w:szCs w:val="24"/>
        </w:rPr>
        <w:t>6. Valós eredmények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3334B" w:rsidRPr="00F3334B" w14:paraId="284F9DF4" w14:textId="77777777" w:rsidTr="00F3334B">
        <w:tc>
          <w:tcPr>
            <w:tcW w:w="4320" w:type="dxa"/>
          </w:tcPr>
          <w:p w14:paraId="14C65134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Times New Roman" w:hAnsi="Times New Roman" w:cs="Times New Roman"/>
                <w:sz w:val="24"/>
                <w:szCs w:val="24"/>
              </w:rPr>
              <w:t>Lépés</w:t>
            </w:r>
          </w:p>
        </w:tc>
        <w:tc>
          <w:tcPr>
            <w:tcW w:w="4320" w:type="dxa"/>
          </w:tcPr>
          <w:p w14:paraId="1726030C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Times New Roman" w:hAnsi="Times New Roman" w:cs="Times New Roman"/>
                <w:sz w:val="24"/>
                <w:szCs w:val="24"/>
              </w:rPr>
              <w:t>Eredmény</w:t>
            </w:r>
          </w:p>
        </w:tc>
      </w:tr>
      <w:tr w:rsidR="00F3334B" w:rsidRPr="00F3334B" w14:paraId="6146210A" w14:textId="77777777" w:rsidTr="00F3334B">
        <w:tc>
          <w:tcPr>
            <w:tcW w:w="4320" w:type="dxa"/>
          </w:tcPr>
          <w:p w14:paraId="116B7522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Times New Roman" w:hAnsi="Times New Roman" w:cs="Times New Roman"/>
                <w:sz w:val="24"/>
                <w:szCs w:val="24"/>
              </w:rPr>
              <w:t>Főoldal és ikon</w:t>
            </w:r>
          </w:p>
        </w:tc>
        <w:tc>
          <w:tcPr>
            <w:tcW w:w="4320" w:type="dxa"/>
          </w:tcPr>
          <w:p w14:paraId="62794482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3334B">
              <w:rPr>
                <w:rFonts w:ascii="Times New Roman" w:hAnsi="Times New Roman" w:cs="Times New Roman"/>
                <w:sz w:val="24"/>
                <w:szCs w:val="24"/>
              </w:rPr>
              <w:t xml:space="preserve"> Megjelent</w:t>
            </w:r>
          </w:p>
        </w:tc>
      </w:tr>
      <w:tr w:rsidR="00F3334B" w:rsidRPr="00F3334B" w14:paraId="5807F1D1" w14:textId="77777777" w:rsidTr="00F3334B">
        <w:tc>
          <w:tcPr>
            <w:tcW w:w="4320" w:type="dxa"/>
          </w:tcPr>
          <w:p w14:paraId="5A6E7976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Times New Roman" w:hAnsi="Times New Roman" w:cs="Times New Roman"/>
                <w:sz w:val="24"/>
                <w:szCs w:val="24"/>
              </w:rPr>
              <w:t>Ingatlanok és ikon</w:t>
            </w:r>
          </w:p>
        </w:tc>
        <w:tc>
          <w:tcPr>
            <w:tcW w:w="4320" w:type="dxa"/>
          </w:tcPr>
          <w:p w14:paraId="5B36953B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3334B">
              <w:rPr>
                <w:rFonts w:ascii="Times New Roman" w:hAnsi="Times New Roman" w:cs="Times New Roman"/>
                <w:sz w:val="24"/>
                <w:szCs w:val="24"/>
              </w:rPr>
              <w:t xml:space="preserve"> Megjelent</w:t>
            </w:r>
          </w:p>
        </w:tc>
      </w:tr>
      <w:tr w:rsidR="00F3334B" w:rsidRPr="00F3334B" w14:paraId="2ECCEC55" w14:textId="77777777" w:rsidTr="00F3334B">
        <w:tc>
          <w:tcPr>
            <w:tcW w:w="4320" w:type="dxa"/>
          </w:tcPr>
          <w:p w14:paraId="43D4C2A8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Times New Roman" w:hAnsi="Times New Roman" w:cs="Times New Roman"/>
                <w:sz w:val="24"/>
                <w:szCs w:val="24"/>
              </w:rPr>
              <w:t>Rólunk és ikon</w:t>
            </w:r>
          </w:p>
        </w:tc>
        <w:tc>
          <w:tcPr>
            <w:tcW w:w="4320" w:type="dxa"/>
          </w:tcPr>
          <w:p w14:paraId="543C77CE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3334B">
              <w:rPr>
                <w:rFonts w:ascii="Times New Roman" w:hAnsi="Times New Roman" w:cs="Times New Roman"/>
                <w:sz w:val="24"/>
                <w:szCs w:val="24"/>
              </w:rPr>
              <w:t xml:space="preserve"> Megjelent</w:t>
            </w:r>
          </w:p>
        </w:tc>
      </w:tr>
      <w:tr w:rsidR="00F3334B" w:rsidRPr="00F3334B" w14:paraId="0EED721C" w14:textId="77777777" w:rsidTr="00F3334B">
        <w:tc>
          <w:tcPr>
            <w:tcW w:w="4320" w:type="dxa"/>
          </w:tcPr>
          <w:p w14:paraId="06935232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Times New Roman" w:hAnsi="Times New Roman" w:cs="Times New Roman"/>
                <w:sz w:val="24"/>
                <w:szCs w:val="24"/>
              </w:rPr>
              <w:t>Belépés gomb és ikon</w:t>
            </w:r>
          </w:p>
        </w:tc>
        <w:tc>
          <w:tcPr>
            <w:tcW w:w="4320" w:type="dxa"/>
          </w:tcPr>
          <w:p w14:paraId="5CC50F6B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3334B">
              <w:rPr>
                <w:rFonts w:ascii="Times New Roman" w:hAnsi="Times New Roman" w:cs="Times New Roman"/>
                <w:sz w:val="24"/>
                <w:szCs w:val="24"/>
              </w:rPr>
              <w:t xml:space="preserve"> Megjelent</w:t>
            </w:r>
          </w:p>
        </w:tc>
      </w:tr>
      <w:tr w:rsidR="00F3334B" w:rsidRPr="00F3334B" w14:paraId="1AC2D502" w14:textId="77777777" w:rsidTr="00F3334B">
        <w:tc>
          <w:tcPr>
            <w:tcW w:w="4320" w:type="dxa"/>
          </w:tcPr>
          <w:p w14:paraId="463F67C6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Times New Roman" w:hAnsi="Times New Roman" w:cs="Times New Roman"/>
                <w:sz w:val="24"/>
                <w:szCs w:val="24"/>
              </w:rPr>
              <w:t>Kiadás menüpont (tulajdonos)</w:t>
            </w:r>
          </w:p>
        </w:tc>
        <w:tc>
          <w:tcPr>
            <w:tcW w:w="4320" w:type="dxa"/>
          </w:tcPr>
          <w:p w14:paraId="097CFB56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3334B">
              <w:rPr>
                <w:rFonts w:ascii="Times New Roman" w:hAnsi="Times New Roman" w:cs="Times New Roman"/>
                <w:sz w:val="24"/>
                <w:szCs w:val="24"/>
              </w:rPr>
              <w:t xml:space="preserve"> Megjelent</w:t>
            </w:r>
          </w:p>
        </w:tc>
      </w:tr>
      <w:tr w:rsidR="00F3334B" w:rsidRPr="00F3334B" w14:paraId="3DEAC18F" w14:textId="77777777" w:rsidTr="00F3334B">
        <w:tc>
          <w:tcPr>
            <w:tcW w:w="4320" w:type="dxa"/>
          </w:tcPr>
          <w:p w14:paraId="3F725B22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Profilom gomb és ikon</w:t>
            </w:r>
          </w:p>
        </w:tc>
        <w:tc>
          <w:tcPr>
            <w:tcW w:w="4320" w:type="dxa"/>
          </w:tcPr>
          <w:p w14:paraId="211F040A" w14:textId="77777777" w:rsidR="00A84B85" w:rsidRPr="00F3334B" w:rsidRDefault="00000000" w:rsidP="00F333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334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3334B">
              <w:rPr>
                <w:rFonts w:ascii="Times New Roman" w:hAnsi="Times New Roman" w:cs="Times New Roman"/>
                <w:sz w:val="24"/>
                <w:szCs w:val="24"/>
              </w:rPr>
              <w:t xml:space="preserve"> Megjelent</w:t>
            </w:r>
          </w:p>
        </w:tc>
      </w:tr>
    </w:tbl>
    <w:p w14:paraId="64EB2FA0" w14:textId="1CBC5ACC" w:rsidR="00A84B85" w:rsidRPr="00F3334B" w:rsidRDefault="00F3334B" w:rsidP="00F3334B">
      <w:pPr>
        <w:pStyle w:val="Cmsor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3334B">
        <w:rPr>
          <w:rFonts w:ascii="Times New Roman" w:hAnsi="Times New Roman" w:cs="Times New Roman"/>
          <w:color w:val="auto"/>
          <w:sz w:val="24"/>
          <w:szCs w:val="24"/>
        </w:rPr>
        <w:t>7</w:t>
      </w:r>
      <w:r w:rsidR="00000000" w:rsidRPr="00F3334B">
        <w:rPr>
          <w:rFonts w:ascii="Times New Roman" w:hAnsi="Times New Roman" w:cs="Times New Roman"/>
          <w:color w:val="auto"/>
          <w:sz w:val="24"/>
          <w:szCs w:val="24"/>
        </w:rPr>
        <w:t>. Javasolt fejlesztések</w:t>
      </w:r>
    </w:p>
    <w:p w14:paraId="2D8EFAAC" w14:textId="44BE2BAE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 xml:space="preserve">További tesztek készítése egyéb szerepkörök (admin, </w:t>
      </w:r>
      <w:r w:rsidR="00F3334B" w:rsidRPr="00F3334B">
        <w:rPr>
          <w:rFonts w:ascii="Times New Roman" w:hAnsi="Times New Roman" w:cs="Times New Roman"/>
          <w:sz w:val="24"/>
          <w:szCs w:val="24"/>
        </w:rPr>
        <w:t>bérlő</w:t>
      </w:r>
      <w:r w:rsidRPr="00F3334B">
        <w:rPr>
          <w:rFonts w:ascii="Times New Roman" w:hAnsi="Times New Roman" w:cs="Times New Roman"/>
          <w:sz w:val="24"/>
          <w:szCs w:val="24"/>
        </w:rPr>
        <w:t>) számára.</w:t>
      </w:r>
    </w:p>
    <w:p w14:paraId="61336163" w14:textId="77777777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Mobilbarát teszt: Menüpontok ellenőrzése kisebb képernyőkön.</w:t>
      </w:r>
    </w:p>
    <w:p w14:paraId="0B2C090E" w14:textId="77777777" w:rsidR="00A84B85" w:rsidRPr="00F3334B" w:rsidRDefault="00000000" w:rsidP="00F3334B">
      <w:pPr>
        <w:pStyle w:val="Felsorol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További interaktív tesztek: Gombok kattinthatóságának vizsgálata.</w:t>
      </w:r>
    </w:p>
    <w:p w14:paraId="33641BC1" w14:textId="05C1A8B4" w:rsidR="00A84B85" w:rsidRPr="00F3334B" w:rsidRDefault="00F3334B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V</w:t>
      </w:r>
      <w:r w:rsidR="00000000" w:rsidRPr="00F3334B">
        <w:rPr>
          <w:rFonts w:ascii="Times New Roman" w:hAnsi="Times New Roman" w:cs="Times New Roman"/>
          <w:sz w:val="24"/>
          <w:szCs w:val="24"/>
        </w:rPr>
        <w:t>erzió: 1.0</w:t>
      </w:r>
    </w:p>
    <w:p w14:paraId="1035E812" w14:textId="25D8DFC3" w:rsidR="00A84B85" w:rsidRPr="00F3334B" w:rsidRDefault="00000000" w:rsidP="00F33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34B">
        <w:rPr>
          <w:rFonts w:ascii="Times New Roman" w:hAnsi="Times New Roman" w:cs="Times New Roman"/>
          <w:sz w:val="24"/>
          <w:szCs w:val="24"/>
        </w:rPr>
        <w:t>Dátum: 2025</w:t>
      </w:r>
      <w:r w:rsidR="00F3334B" w:rsidRPr="00F3334B">
        <w:rPr>
          <w:rFonts w:ascii="Times New Roman" w:hAnsi="Times New Roman" w:cs="Times New Roman"/>
          <w:sz w:val="24"/>
          <w:szCs w:val="24"/>
        </w:rPr>
        <w:t>.</w:t>
      </w:r>
      <w:r w:rsidRPr="00F3334B">
        <w:rPr>
          <w:rFonts w:ascii="Times New Roman" w:hAnsi="Times New Roman" w:cs="Times New Roman"/>
          <w:sz w:val="24"/>
          <w:szCs w:val="24"/>
        </w:rPr>
        <w:t>02</w:t>
      </w:r>
      <w:r w:rsidR="00F3334B" w:rsidRPr="00F3334B">
        <w:rPr>
          <w:rFonts w:ascii="Times New Roman" w:hAnsi="Times New Roman" w:cs="Times New Roman"/>
          <w:sz w:val="24"/>
          <w:szCs w:val="24"/>
        </w:rPr>
        <w:t>.</w:t>
      </w:r>
      <w:r w:rsidRPr="00F3334B">
        <w:rPr>
          <w:rFonts w:ascii="Times New Roman" w:hAnsi="Times New Roman" w:cs="Times New Roman"/>
          <w:sz w:val="24"/>
          <w:szCs w:val="24"/>
        </w:rPr>
        <w:t>15</w:t>
      </w:r>
    </w:p>
    <w:sectPr w:rsidR="00A84B85" w:rsidRPr="00F333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5871430">
    <w:abstractNumId w:val="8"/>
  </w:num>
  <w:num w:numId="2" w16cid:durableId="522401640">
    <w:abstractNumId w:val="6"/>
  </w:num>
  <w:num w:numId="3" w16cid:durableId="967324094">
    <w:abstractNumId w:val="5"/>
  </w:num>
  <w:num w:numId="4" w16cid:durableId="1717579184">
    <w:abstractNumId w:val="4"/>
  </w:num>
  <w:num w:numId="5" w16cid:durableId="950749824">
    <w:abstractNumId w:val="7"/>
  </w:num>
  <w:num w:numId="6" w16cid:durableId="166749094">
    <w:abstractNumId w:val="3"/>
  </w:num>
  <w:num w:numId="7" w16cid:durableId="1719665714">
    <w:abstractNumId w:val="2"/>
  </w:num>
  <w:num w:numId="8" w16cid:durableId="1000234002">
    <w:abstractNumId w:val="1"/>
  </w:num>
  <w:num w:numId="9" w16cid:durableId="46871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4525"/>
    <w:rsid w:val="00A84B85"/>
    <w:rsid w:val="00AA1D8D"/>
    <w:rsid w:val="00B05123"/>
    <w:rsid w:val="00B47730"/>
    <w:rsid w:val="00CB0664"/>
    <w:rsid w:val="00CB7227"/>
    <w:rsid w:val="00F333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1982AB"/>
  <w14:defaultImageDpi w14:val="300"/>
  <w15:docId w15:val="{7BD34176-96A7-4211-96F0-5081E919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266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vargaa@kkszki.hu</cp:lastModifiedBy>
  <cp:revision>4</cp:revision>
  <dcterms:created xsi:type="dcterms:W3CDTF">2013-12-23T23:15:00Z</dcterms:created>
  <dcterms:modified xsi:type="dcterms:W3CDTF">2025-02-18T09:02:00Z</dcterms:modified>
  <cp:category/>
</cp:coreProperties>
</file>